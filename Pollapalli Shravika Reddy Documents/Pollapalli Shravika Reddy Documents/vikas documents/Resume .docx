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9A" w:rsidRPr="0094055E" w:rsidRDefault="00951C9A"/>
    <w:p w:rsidR="00070379" w:rsidRDefault="00DD4F17">
      <w:pPr>
        <w:rPr>
          <w:rFonts w:eastAsia="Arial"/>
          <w:b/>
          <w:bCs/>
        </w:rPr>
      </w:pPr>
      <w:r w:rsidRPr="0094055E">
        <w:rPr>
          <w:rFonts w:eastAsia="Arial"/>
          <w:b/>
          <w:bCs/>
        </w:rPr>
        <w:t>VIKAS REDDY YADAVELLI</w:t>
      </w:r>
    </w:p>
    <w:p w:rsidR="00951C9A" w:rsidRPr="00951C9A" w:rsidRDefault="00951C9A">
      <w:r>
        <w:rPr>
          <w:rFonts w:eastAsia="Arial"/>
          <w:bCs/>
        </w:rPr>
        <w:t>Male</w:t>
      </w:r>
    </w:p>
    <w:p w:rsidR="00070379" w:rsidRPr="0094055E" w:rsidRDefault="00DD4F17">
      <w:r w:rsidRPr="0094055E">
        <w:rPr>
          <w:rFonts w:eastAsia="Arial"/>
        </w:rPr>
        <w:t xml:space="preserve">Email-id : </w:t>
      </w:r>
      <w:r w:rsidRPr="0094055E">
        <w:rPr>
          <w:rFonts w:eastAsia="Arial"/>
          <w:b/>
          <w:bCs/>
        </w:rPr>
        <w:t>vikasreddy1211@gmail.com</w:t>
      </w:r>
    </w:p>
    <w:p w:rsidR="00070379" w:rsidRPr="0094055E" w:rsidRDefault="00070379">
      <w:pPr>
        <w:spacing w:line="20" w:lineRule="atLeast"/>
      </w:pPr>
    </w:p>
    <w:p w:rsidR="00433D18" w:rsidRPr="0094055E" w:rsidRDefault="007045DC" w:rsidP="00433D18">
      <w:pPr>
        <w:spacing w:line="255" w:lineRule="atLeast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5" o:spid="_x0000_s1026" type="#_x0000_t34" style="position:absolute;margin-left:-6pt;margin-top:4.8pt;width:481.7pt;height:.0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9HLHQ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" adj=",-94910400,-2960"/>
        </w:pict>
      </w:r>
    </w:p>
    <w:p w:rsidR="00433D18" w:rsidRPr="0094055E" w:rsidRDefault="00433D18" w:rsidP="00433D18"/>
    <w:p w:rsidR="00433D18" w:rsidRPr="0094055E" w:rsidRDefault="00433D18" w:rsidP="00433D18"/>
    <w:tbl>
      <w:tblPr>
        <w:tblW w:w="0" w:type="auto"/>
        <w:shd w:val="pct15" w:color="auto" w:fill="auto"/>
        <w:tblLook w:val="04A0"/>
      </w:tblPr>
      <w:tblGrid>
        <w:gridCol w:w="9576"/>
      </w:tblGrid>
      <w:tr w:rsidR="00433D18" w:rsidRPr="0094055E" w:rsidTr="00D40B26">
        <w:tc>
          <w:tcPr>
            <w:tcW w:w="11016" w:type="dxa"/>
            <w:shd w:val="pct15" w:color="auto" w:fill="auto"/>
            <w:vAlign w:val="center"/>
          </w:tcPr>
          <w:p w:rsidR="00433D18" w:rsidRPr="0094055E" w:rsidRDefault="00433D18" w:rsidP="00D40B26">
            <w:pPr>
              <w:spacing w:before="20" w:after="20"/>
              <w:jc w:val="center"/>
              <w:rPr>
                <w:b/>
              </w:rPr>
            </w:pPr>
            <w:r w:rsidRPr="0094055E">
              <w:rPr>
                <w:b/>
              </w:rPr>
              <w:t>ACADEMIC QUALIFICATIONS</w:t>
            </w:r>
          </w:p>
        </w:tc>
      </w:tr>
    </w:tbl>
    <w:p w:rsidR="00433D18" w:rsidRPr="0094055E" w:rsidRDefault="00433D18" w:rsidP="00433D18"/>
    <w:tbl>
      <w:tblPr>
        <w:tblW w:w="0" w:type="auto"/>
        <w:tblLook w:val="04A0"/>
      </w:tblPr>
      <w:tblGrid>
        <w:gridCol w:w="1014"/>
        <w:gridCol w:w="2795"/>
        <w:gridCol w:w="3845"/>
        <w:gridCol w:w="1922"/>
      </w:tblGrid>
      <w:tr w:rsidR="0094055E" w:rsidRPr="0094055E" w:rsidTr="00F47F97">
        <w:tc>
          <w:tcPr>
            <w:tcW w:w="1014" w:type="dxa"/>
            <w:shd w:val="pct12" w:color="auto" w:fill="auto"/>
            <w:vAlign w:val="center"/>
          </w:tcPr>
          <w:p w:rsidR="00433D18" w:rsidRPr="0094055E" w:rsidRDefault="00433D18" w:rsidP="00D40B26">
            <w:pPr>
              <w:spacing w:before="20" w:after="20"/>
              <w:rPr>
                <w:b/>
              </w:rPr>
            </w:pPr>
            <w:r w:rsidRPr="0094055E">
              <w:rPr>
                <w:b/>
              </w:rPr>
              <w:t>Year</w:t>
            </w:r>
          </w:p>
        </w:tc>
        <w:tc>
          <w:tcPr>
            <w:tcW w:w="2795" w:type="dxa"/>
            <w:shd w:val="pct12" w:color="auto" w:fill="auto"/>
            <w:vAlign w:val="center"/>
          </w:tcPr>
          <w:p w:rsidR="00433D18" w:rsidRPr="0094055E" w:rsidRDefault="00433D18" w:rsidP="00D40B26">
            <w:pPr>
              <w:spacing w:before="20" w:after="20"/>
              <w:rPr>
                <w:b/>
              </w:rPr>
            </w:pPr>
            <w:r w:rsidRPr="0094055E">
              <w:rPr>
                <w:b/>
              </w:rPr>
              <w:t>Degree</w:t>
            </w:r>
          </w:p>
        </w:tc>
        <w:tc>
          <w:tcPr>
            <w:tcW w:w="3845" w:type="dxa"/>
            <w:shd w:val="pct12" w:color="auto" w:fill="auto"/>
            <w:vAlign w:val="center"/>
          </w:tcPr>
          <w:p w:rsidR="00433D18" w:rsidRPr="0094055E" w:rsidRDefault="00433D18" w:rsidP="00D40B26">
            <w:pPr>
              <w:spacing w:before="20" w:after="20"/>
              <w:ind w:left="-18" w:firstLine="18"/>
              <w:rPr>
                <w:b/>
              </w:rPr>
            </w:pPr>
            <w:r w:rsidRPr="0094055E">
              <w:rPr>
                <w:b/>
              </w:rPr>
              <w:t>Institute</w:t>
            </w:r>
          </w:p>
        </w:tc>
        <w:tc>
          <w:tcPr>
            <w:tcW w:w="1922" w:type="dxa"/>
            <w:shd w:val="pct12" w:color="auto" w:fill="auto"/>
            <w:vAlign w:val="center"/>
          </w:tcPr>
          <w:p w:rsidR="00433D18" w:rsidRPr="0094055E" w:rsidRDefault="00433D18" w:rsidP="00D40B26">
            <w:pPr>
              <w:spacing w:before="20" w:after="20"/>
              <w:rPr>
                <w:b/>
              </w:rPr>
            </w:pPr>
            <w:r w:rsidRPr="0094055E">
              <w:rPr>
                <w:b/>
              </w:rPr>
              <w:t>Percentage</w:t>
            </w:r>
            <w:r w:rsidR="009E465A">
              <w:rPr>
                <w:b/>
              </w:rPr>
              <w:t>/GPA</w:t>
            </w:r>
          </w:p>
        </w:tc>
      </w:tr>
      <w:tr w:rsidR="0094055E" w:rsidRPr="0094055E" w:rsidTr="00F47F97">
        <w:tc>
          <w:tcPr>
            <w:tcW w:w="1014" w:type="dxa"/>
            <w:shd w:val="pct5" w:color="auto" w:fill="auto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2019</w:t>
            </w:r>
          </w:p>
        </w:tc>
        <w:tc>
          <w:tcPr>
            <w:tcW w:w="2795" w:type="dxa"/>
            <w:shd w:val="pct5" w:color="auto" w:fill="auto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B.Tech (ECE)</w:t>
            </w:r>
          </w:p>
        </w:tc>
        <w:tc>
          <w:tcPr>
            <w:tcW w:w="3845" w:type="dxa"/>
            <w:shd w:val="pct5" w:color="auto" w:fill="auto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Kommuri Pratap Reddy Institute of Technology, Hyderabad</w:t>
            </w:r>
          </w:p>
        </w:tc>
        <w:tc>
          <w:tcPr>
            <w:tcW w:w="1922" w:type="dxa"/>
            <w:shd w:val="pct5" w:color="auto" w:fill="auto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59.4%</w:t>
            </w:r>
          </w:p>
        </w:tc>
      </w:tr>
      <w:tr w:rsidR="0094055E" w:rsidRPr="0094055E" w:rsidTr="00F47F97">
        <w:tc>
          <w:tcPr>
            <w:tcW w:w="1014" w:type="dxa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2015</w:t>
            </w:r>
          </w:p>
        </w:tc>
        <w:tc>
          <w:tcPr>
            <w:tcW w:w="2795" w:type="dxa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XII(BIEAP)</w:t>
            </w:r>
          </w:p>
        </w:tc>
        <w:tc>
          <w:tcPr>
            <w:tcW w:w="3845" w:type="dxa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Sri Chaitanya Junior College, Hyderabad</w:t>
            </w:r>
          </w:p>
        </w:tc>
        <w:tc>
          <w:tcPr>
            <w:tcW w:w="1922" w:type="dxa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89.8%</w:t>
            </w:r>
          </w:p>
        </w:tc>
      </w:tr>
      <w:tr w:rsidR="0094055E" w:rsidRPr="0094055E" w:rsidTr="00F47F97">
        <w:tc>
          <w:tcPr>
            <w:tcW w:w="1014" w:type="dxa"/>
            <w:shd w:val="pct5" w:color="auto" w:fill="auto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2013</w:t>
            </w:r>
          </w:p>
        </w:tc>
        <w:tc>
          <w:tcPr>
            <w:tcW w:w="2795" w:type="dxa"/>
            <w:shd w:val="pct5" w:color="auto" w:fill="auto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X(SSC)</w:t>
            </w:r>
          </w:p>
        </w:tc>
        <w:tc>
          <w:tcPr>
            <w:tcW w:w="3845" w:type="dxa"/>
            <w:shd w:val="pct5" w:color="auto" w:fill="auto"/>
            <w:vAlign w:val="center"/>
          </w:tcPr>
          <w:p w:rsidR="00433D18" w:rsidRPr="0094055E" w:rsidRDefault="00433D18" w:rsidP="00433D18">
            <w:pPr>
              <w:spacing w:before="20" w:after="20"/>
            </w:pPr>
            <w:r w:rsidRPr="0094055E">
              <w:t>ST Alphonses High School, Karimnagar</w:t>
            </w:r>
          </w:p>
        </w:tc>
        <w:tc>
          <w:tcPr>
            <w:tcW w:w="1922" w:type="dxa"/>
            <w:shd w:val="pct5" w:color="auto" w:fill="auto"/>
            <w:vAlign w:val="center"/>
          </w:tcPr>
          <w:p w:rsidR="00433D18" w:rsidRPr="0094055E" w:rsidRDefault="00433D18" w:rsidP="00D40B26">
            <w:pPr>
              <w:spacing w:before="20" w:after="20"/>
            </w:pPr>
            <w:r w:rsidRPr="0094055E">
              <w:t>8.8</w:t>
            </w:r>
            <w:r w:rsidR="009E465A">
              <w:t xml:space="preserve"> </w:t>
            </w:r>
            <w:r w:rsidRPr="0094055E">
              <w:t>GPA</w:t>
            </w:r>
          </w:p>
        </w:tc>
      </w:tr>
    </w:tbl>
    <w:p w:rsidR="00433D18" w:rsidRPr="0094055E" w:rsidRDefault="00433D18">
      <w:pPr>
        <w:spacing w:line="324" w:lineRule="atLeast"/>
      </w:pPr>
    </w:p>
    <w:p w:rsidR="0094055E" w:rsidRPr="0094055E" w:rsidRDefault="0094055E">
      <w:pPr>
        <w:spacing w:line="324" w:lineRule="atLeast"/>
      </w:pPr>
    </w:p>
    <w:p w:rsidR="009C31EE" w:rsidRPr="0094055E" w:rsidRDefault="009C31EE" w:rsidP="009C31EE">
      <w:pPr>
        <w:spacing w:line="354" w:lineRule="atLeast"/>
      </w:pPr>
      <w:r w:rsidRPr="0094055E"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6200775" cy="209550"/>
            <wp:effectExtent l="19050" t="0" r="9525" b="0"/>
            <wp:wrapNone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055E">
        <w:rPr>
          <w:b/>
        </w:rPr>
        <w:t>PROJECTS</w:t>
      </w:r>
    </w:p>
    <w:p w:rsidR="009C31EE" w:rsidRPr="0094055E" w:rsidRDefault="009C31EE" w:rsidP="009C31EE"/>
    <w:p w:rsidR="009C31EE" w:rsidRPr="0094055E" w:rsidRDefault="009C31EE" w:rsidP="009C31EE">
      <w:pPr>
        <w:rPr>
          <w:rFonts w:eastAsia="Arial"/>
          <w:b/>
          <w:bCs/>
        </w:rPr>
      </w:pPr>
      <w:r w:rsidRPr="0094055E">
        <w:rPr>
          <w:rFonts w:eastAsia="Arial"/>
          <w:b/>
          <w:bCs/>
        </w:rPr>
        <w:t>Automated Railway Platform Using ARUDINO-IDE </w:t>
      </w:r>
    </w:p>
    <w:p w:rsidR="009C31EE" w:rsidRDefault="009C31EE" w:rsidP="0094055E">
      <w:pPr>
        <w:jc w:val="center"/>
      </w:pPr>
      <w:r w:rsidRPr="0094055E">
        <w:rPr>
          <w:rFonts w:eastAsia="Arial"/>
        </w:rPr>
        <w:t>( Jan 2019 - March 2019 )</w:t>
      </w:r>
    </w:p>
    <w:p w:rsidR="0094055E" w:rsidRPr="0094055E" w:rsidRDefault="0094055E" w:rsidP="0094055E">
      <w:pPr>
        <w:jc w:val="center"/>
      </w:pPr>
    </w:p>
    <w:p w:rsidR="009C31EE" w:rsidRPr="0094055E" w:rsidRDefault="009C31EE" w:rsidP="009C31EE">
      <w:r w:rsidRPr="0094055E">
        <w:rPr>
          <w:rFonts w:eastAsia="Arial"/>
          <w:b/>
          <w:bCs/>
        </w:rPr>
        <w:t xml:space="preserve"> Tool Used : </w:t>
      </w:r>
      <w:r w:rsidRPr="0094055E">
        <w:rPr>
          <w:rFonts w:eastAsia="Arial"/>
        </w:rPr>
        <w:t>Arudino IDE Software.</w:t>
      </w:r>
    </w:p>
    <w:p w:rsidR="009C31EE" w:rsidRPr="0094055E" w:rsidRDefault="009C31EE" w:rsidP="009C31EE"/>
    <w:p w:rsidR="009C31EE" w:rsidRPr="0094055E" w:rsidRDefault="009C31EE" w:rsidP="009C31EE">
      <w:pPr>
        <w:rPr>
          <w:rFonts w:eastAsia="Arial"/>
          <w:b/>
          <w:bCs/>
        </w:rPr>
      </w:pPr>
      <w:r w:rsidRPr="0094055E">
        <w:rPr>
          <w:rFonts w:eastAsia="Arial"/>
          <w:b/>
          <w:bCs/>
        </w:rPr>
        <w:t>Home Automation Using Bluetooth Using MicroController  </w:t>
      </w:r>
    </w:p>
    <w:p w:rsidR="009C31EE" w:rsidRPr="0094055E" w:rsidRDefault="009C31EE" w:rsidP="009C31EE">
      <w:pPr>
        <w:jc w:val="center"/>
        <w:rPr>
          <w:rFonts w:eastAsia="Arial"/>
        </w:rPr>
      </w:pPr>
      <w:r w:rsidRPr="0094055E">
        <w:rPr>
          <w:rFonts w:eastAsia="Arial"/>
        </w:rPr>
        <w:t>(May 2018 – June 2018)</w:t>
      </w:r>
    </w:p>
    <w:p w:rsidR="009C31EE" w:rsidRPr="0094055E" w:rsidRDefault="009C31EE" w:rsidP="009C31EE">
      <w:pPr>
        <w:rPr>
          <w:rFonts w:eastAsia="Arial"/>
        </w:rPr>
      </w:pPr>
      <w:r w:rsidRPr="0094055E">
        <w:rPr>
          <w:rFonts w:eastAsia="Arial"/>
          <w:b/>
          <w:bCs/>
        </w:rPr>
        <w:t xml:space="preserve">Tools Used </w:t>
      </w:r>
      <w:r w:rsidR="009E465A">
        <w:rPr>
          <w:rFonts w:eastAsia="Arial"/>
        </w:rPr>
        <w:t>: Keil,Proteu</w:t>
      </w:r>
      <w:r w:rsidRPr="0094055E">
        <w:rPr>
          <w:rFonts w:eastAsia="Arial"/>
        </w:rPr>
        <w:t>s.</w:t>
      </w:r>
    </w:p>
    <w:p w:rsidR="009C31EE" w:rsidRPr="0094055E" w:rsidRDefault="009C31EE" w:rsidP="009C31EE"/>
    <w:p w:rsidR="009C31EE" w:rsidRPr="0094055E" w:rsidRDefault="0094055E" w:rsidP="009C31EE">
      <w:r>
        <w:rPr>
          <w:rFonts w:eastAsia="Arial"/>
        </w:rPr>
        <w:t xml:space="preserve"> </w:t>
      </w:r>
      <w:r w:rsidR="009C31EE" w:rsidRPr="0094055E">
        <w:rPr>
          <w:rFonts w:eastAsia="Arial"/>
          <w:b/>
          <w:bCs/>
        </w:rPr>
        <w:t xml:space="preserve">Role </w:t>
      </w:r>
      <w:r w:rsidR="009C31EE" w:rsidRPr="0094055E">
        <w:rPr>
          <w:rFonts w:eastAsia="Arial"/>
        </w:rPr>
        <w:t>: Team leader.</w:t>
      </w:r>
    </w:p>
    <w:p w:rsidR="009C31EE" w:rsidRPr="0094055E" w:rsidRDefault="009C31EE" w:rsidP="009C31EE"/>
    <w:p w:rsidR="009C31EE" w:rsidRPr="0094055E" w:rsidRDefault="009C31EE" w:rsidP="009C31EE">
      <w:pPr>
        <w:spacing w:line="211" w:lineRule="auto"/>
        <w:rPr>
          <w:rFonts w:eastAsia="Arial"/>
        </w:rPr>
      </w:pPr>
      <w:r w:rsidRPr="0094055E">
        <w:rPr>
          <w:rFonts w:eastAsia="Arial"/>
          <w:b/>
          <w:bCs/>
        </w:rPr>
        <w:t>Automatic  Water Level Detector Using Sensor</w:t>
      </w:r>
      <w:r w:rsidRPr="0094055E">
        <w:rPr>
          <w:rFonts w:eastAsia="Arial"/>
          <w:b/>
        </w:rPr>
        <w:t>s</w:t>
      </w:r>
      <w:r w:rsidRPr="0094055E">
        <w:rPr>
          <w:rFonts w:eastAsia="Arial"/>
        </w:rPr>
        <w:t xml:space="preserve">          </w:t>
      </w:r>
    </w:p>
    <w:p w:rsidR="009C31EE" w:rsidRPr="0094055E" w:rsidRDefault="009C31EE" w:rsidP="009C31EE">
      <w:pPr>
        <w:spacing w:line="211" w:lineRule="auto"/>
        <w:jc w:val="center"/>
        <w:rPr>
          <w:rFonts w:eastAsia="Arial"/>
        </w:rPr>
      </w:pPr>
    </w:p>
    <w:p w:rsidR="009C31EE" w:rsidRPr="0094055E" w:rsidRDefault="009C31EE" w:rsidP="009C31EE">
      <w:pPr>
        <w:spacing w:line="211" w:lineRule="auto"/>
        <w:jc w:val="center"/>
      </w:pPr>
      <w:r w:rsidRPr="0094055E">
        <w:rPr>
          <w:rFonts w:eastAsia="Arial"/>
        </w:rPr>
        <w:t>( May 2017 - June 2017)</w:t>
      </w:r>
    </w:p>
    <w:p w:rsidR="0094055E" w:rsidRDefault="0094055E" w:rsidP="009C31EE">
      <w:pPr>
        <w:spacing w:line="211" w:lineRule="auto"/>
      </w:pPr>
    </w:p>
    <w:p w:rsidR="0094055E" w:rsidRPr="009E465A" w:rsidRDefault="009C31EE" w:rsidP="009E465A">
      <w:pPr>
        <w:spacing w:line="211" w:lineRule="auto"/>
        <w:rPr>
          <w:rFonts w:eastAsia="Arial"/>
        </w:rPr>
      </w:pPr>
      <w:r w:rsidRPr="0094055E">
        <w:t xml:space="preserve"> </w:t>
      </w:r>
      <w:r w:rsidRPr="0094055E">
        <w:rPr>
          <w:rFonts w:eastAsia="Arial"/>
          <w:b/>
          <w:bCs/>
        </w:rPr>
        <w:t xml:space="preserve">Tool Used </w:t>
      </w:r>
      <w:r w:rsidRPr="0094055E">
        <w:rPr>
          <w:rFonts w:eastAsia="Arial"/>
        </w:rPr>
        <w:t>: Arudino IDE software </w:t>
      </w:r>
    </w:p>
    <w:p w:rsidR="00070379" w:rsidRPr="0094055E" w:rsidRDefault="00742E4C">
      <w:pPr>
        <w:spacing w:line="324" w:lineRule="atLeast"/>
      </w:pPr>
      <w:r w:rsidRPr="0094055E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190500</wp:posOffset>
            </wp:positionV>
            <wp:extent cx="6200775" cy="266700"/>
            <wp:effectExtent l="19050" t="0" r="9525" b="0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E4C" w:rsidRPr="0094055E" w:rsidRDefault="00742E4C" w:rsidP="00742E4C">
      <w:pPr>
        <w:spacing w:line="354" w:lineRule="atLeast"/>
        <w:rPr>
          <w:b/>
          <w:noProof/>
        </w:rPr>
      </w:pPr>
      <w:r w:rsidRPr="0094055E">
        <w:rPr>
          <w:b/>
          <w:noProof/>
        </w:rPr>
        <w:t xml:space="preserve">INTERNSHIPS (may 2018 – june 2018)                                                                                      </w:t>
      </w:r>
    </w:p>
    <w:p w:rsidR="00742E4C" w:rsidRPr="0094055E" w:rsidRDefault="00742E4C" w:rsidP="00742E4C">
      <w:pPr>
        <w:spacing w:line="354" w:lineRule="atLeast"/>
        <w:rPr>
          <w:b/>
          <w:noProof/>
        </w:rPr>
      </w:pPr>
    </w:p>
    <w:p w:rsidR="00742E4C" w:rsidRPr="0094055E" w:rsidRDefault="00742E4C" w:rsidP="00742E4C">
      <w:pPr>
        <w:spacing w:line="354" w:lineRule="atLeast"/>
        <w:rPr>
          <w:noProof/>
        </w:rPr>
      </w:pPr>
      <w:r w:rsidRPr="0094055E">
        <w:rPr>
          <w:b/>
          <w:noProof/>
        </w:rPr>
        <w:t xml:space="preserve">Advanced Training Institute for Electronics and Process Instrumentation </w:t>
      </w:r>
      <w:r w:rsidRPr="0094055E">
        <w:rPr>
          <w:noProof/>
        </w:rPr>
        <w:t>(ATI-EPI)</w:t>
      </w:r>
    </w:p>
    <w:p w:rsidR="009C31EE" w:rsidRDefault="00CF15C4" w:rsidP="000C4EFB">
      <w:pPr>
        <w:spacing w:line="354" w:lineRule="atLeast"/>
        <w:rPr>
          <w:noProof/>
        </w:rPr>
      </w:pPr>
      <w:r w:rsidRPr="0094055E">
        <w:rPr>
          <w:noProof/>
        </w:rPr>
        <w:t>Learn</w:t>
      </w:r>
      <w:r w:rsidR="006744B1">
        <w:rPr>
          <w:noProof/>
        </w:rPr>
        <w:t xml:space="preserve"> desiging on</w:t>
      </w:r>
      <w:r w:rsidR="000C4EFB" w:rsidRPr="0094055E">
        <w:rPr>
          <w:noProof/>
        </w:rPr>
        <w:t xml:space="preserve">  Hardware</w:t>
      </w:r>
      <w:r w:rsidR="006744B1">
        <w:rPr>
          <w:noProof/>
        </w:rPr>
        <w:t>s</w:t>
      </w:r>
      <w:r w:rsidR="000C4EFB" w:rsidRPr="0094055E">
        <w:rPr>
          <w:noProof/>
        </w:rPr>
        <w:t xml:space="preserve"> like microprocessor and microcontoller and done a project</w:t>
      </w:r>
      <w:r w:rsidR="006744B1">
        <w:rPr>
          <w:noProof/>
        </w:rPr>
        <w:t>s</w:t>
      </w:r>
      <w:r w:rsidR="000C4EFB" w:rsidRPr="0094055E">
        <w:rPr>
          <w:noProof/>
        </w:rPr>
        <w:t xml:space="preserve"> by using my internship experience</w:t>
      </w:r>
      <w:r w:rsidR="009E465A">
        <w:rPr>
          <w:noProof/>
        </w:rPr>
        <w:t>.</w:t>
      </w:r>
    </w:p>
    <w:p w:rsidR="009E465A" w:rsidRPr="009E465A" w:rsidRDefault="009E465A" w:rsidP="000C4EFB">
      <w:pPr>
        <w:spacing w:line="354" w:lineRule="atLeast"/>
        <w:rPr>
          <w:noProof/>
        </w:rPr>
      </w:pPr>
    </w:p>
    <w:p w:rsidR="000C4EFB" w:rsidRPr="0094055E" w:rsidRDefault="000C4EFB">
      <w:pPr>
        <w:spacing w:line="354" w:lineRule="atLeast"/>
        <w:rPr>
          <w:b/>
        </w:rPr>
      </w:pPr>
      <w:r w:rsidRPr="0094055E">
        <w:rPr>
          <w:b/>
          <w:noProof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30480</wp:posOffset>
            </wp:positionV>
            <wp:extent cx="6200775" cy="209550"/>
            <wp:effectExtent l="19050" t="0" r="9525" b="0"/>
            <wp:wrapNone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055E">
        <w:rPr>
          <w:b/>
        </w:rPr>
        <w:t xml:space="preserve">TECHNICAL SKILLS </w:t>
      </w:r>
    </w:p>
    <w:p w:rsidR="00CF15C4" w:rsidRPr="0094055E" w:rsidRDefault="00CF15C4">
      <w:pPr>
        <w:spacing w:line="354" w:lineRule="atLeast"/>
      </w:pPr>
      <w:r w:rsidRPr="0094055E">
        <w:t>Programmin</w:t>
      </w:r>
      <w:r w:rsidR="00EC3319" w:rsidRPr="0094055E">
        <w:t>g Language (software) : C, Java, Matlab</w:t>
      </w:r>
    </w:p>
    <w:p w:rsidR="00CF15C4" w:rsidRPr="0094055E" w:rsidRDefault="00CF15C4">
      <w:pPr>
        <w:spacing w:line="354" w:lineRule="atLeast"/>
      </w:pPr>
      <w:r w:rsidRPr="0094055E">
        <w:t>Hardware description language : VHDL, embedded C</w:t>
      </w:r>
    </w:p>
    <w:p w:rsidR="00CF15C4" w:rsidRPr="0094055E" w:rsidRDefault="00EC3319">
      <w:pPr>
        <w:spacing w:line="354" w:lineRule="atLeast"/>
      </w:pPr>
      <w:r w:rsidRPr="0094055E">
        <w:t>EDA tools : Keil, Proteus</w:t>
      </w:r>
    </w:p>
    <w:p w:rsidR="00EC3319" w:rsidRPr="0094055E" w:rsidRDefault="00EC3319" w:rsidP="00EC3319">
      <w:pPr>
        <w:spacing w:line="354" w:lineRule="atLeast"/>
      </w:pPr>
      <w:r w:rsidRPr="0094055E">
        <w:t xml:space="preserve">Operating systems : windows </w:t>
      </w:r>
    </w:p>
    <w:p w:rsidR="00EC3319" w:rsidRPr="0094055E" w:rsidRDefault="00EC3319" w:rsidP="00EC3319">
      <w:pPr>
        <w:spacing w:line="49" w:lineRule="atLeast"/>
      </w:pPr>
      <w:r w:rsidRPr="0094055E">
        <w:t xml:space="preserve">     </w:t>
      </w:r>
    </w:p>
    <w:p w:rsidR="00EC3319" w:rsidRPr="0094055E" w:rsidRDefault="000C4EFB">
      <w:pPr>
        <w:spacing w:line="354" w:lineRule="atLeast"/>
      </w:pPr>
      <w:r w:rsidRPr="0094055E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167640</wp:posOffset>
            </wp:positionV>
            <wp:extent cx="6200775" cy="266700"/>
            <wp:effectExtent l="19050" t="0" r="9525" b="0"/>
            <wp:wrapNone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EFB" w:rsidRPr="0094055E" w:rsidRDefault="000C4EFB" w:rsidP="000C4EFB">
      <w:pPr>
        <w:spacing w:line="20" w:lineRule="atLeast"/>
      </w:pPr>
      <w:r w:rsidRPr="0094055E">
        <w:rPr>
          <w:rFonts w:eastAsia="Arial"/>
          <w:b/>
          <w:bCs/>
        </w:rPr>
        <w:t>WORK SHOPS</w:t>
      </w:r>
    </w:p>
    <w:p w:rsidR="00E4284A" w:rsidRPr="0094055E" w:rsidRDefault="00E4284A" w:rsidP="00E4284A">
      <w:pPr>
        <w:spacing w:line="20" w:lineRule="atLeast"/>
      </w:pPr>
    </w:p>
    <w:p w:rsidR="00E4284A" w:rsidRPr="0094055E" w:rsidRDefault="00E4284A" w:rsidP="00E4284A">
      <w:r w:rsidRPr="0094055E">
        <w:rPr>
          <w:rFonts w:eastAsia="Arial"/>
        </w:rPr>
        <w:t>Attended a “Two-Day Workshop” On “IOT Using Controllers”</w:t>
      </w:r>
      <w:r w:rsidR="00071F40" w:rsidRPr="0094055E">
        <w:rPr>
          <w:rFonts w:eastAsia="Arial"/>
        </w:rPr>
        <w:t xml:space="preserve"> </w:t>
      </w:r>
      <w:r w:rsidR="00A57C4E">
        <w:rPr>
          <w:rFonts w:eastAsia="Arial"/>
        </w:rPr>
        <w:t>Conducted in KPRIT College o</w:t>
      </w:r>
      <w:r w:rsidRPr="0094055E">
        <w:rPr>
          <w:rFonts w:eastAsia="Arial"/>
        </w:rPr>
        <w:t xml:space="preserve">f </w:t>
      </w:r>
    </w:p>
    <w:p w:rsidR="00E4284A" w:rsidRPr="0094055E" w:rsidRDefault="00E4284A" w:rsidP="00E4284A">
      <w:r w:rsidRPr="0094055E">
        <w:rPr>
          <w:rFonts w:eastAsia="Arial"/>
        </w:rPr>
        <w:t xml:space="preserve"> Engineering,Hyderabad.</w:t>
      </w:r>
    </w:p>
    <w:p w:rsidR="00E4284A" w:rsidRPr="0094055E" w:rsidRDefault="00E4284A" w:rsidP="00E4284A"/>
    <w:p w:rsidR="00E4284A" w:rsidRPr="0094055E" w:rsidRDefault="00A57C4E" w:rsidP="00A57C4E">
      <w:pPr>
        <w:spacing w:line="257" w:lineRule="auto"/>
      </w:pPr>
      <w:r>
        <w:rPr>
          <w:rFonts w:eastAsia="Arial"/>
          <w:iCs/>
        </w:rPr>
        <w:t xml:space="preserve">Attended </w:t>
      </w:r>
      <w:r w:rsidR="00071F40" w:rsidRPr="0094055E">
        <w:rPr>
          <w:rFonts w:eastAsia="Arial"/>
        </w:rPr>
        <w:t xml:space="preserve">a "Two-Day Workshop” On </w:t>
      </w:r>
      <w:r w:rsidR="00E4284A" w:rsidRPr="0094055E">
        <w:rPr>
          <w:rFonts w:eastAsia="Arial"/>
        </w:rPr>
        <w:t>“VLSI</w:t>
      </w:r>
      <w:r w:rsidR="00327657" w:rsidRPr="0094055E">
        <w:rPr>
          <w:rFonts w:eastAsia="Arial"/>
        </w:rPr>
        <w:t xml:space="preserve"> </w:t>
      </w:r>
      <w:r w:rsidR="00E4284A" w:rsidRPr="0094055E">
        <w:rPr>
          <w:rFonts w:eastAsia="Arial"/>
        </w:rPr>
        <w:t>&amp;</w:t>
      </w:r>
      <w:r w:rsidR="00327657" w:rsidRPr="0094055E">
        <w:rPr>
          <w:rFonts w:eastAsia="Arial"/>
        </w:rPr>
        <w:t xml:space="preserve"> </w:t>
      </w:r>
      <w:r w:rsidR="00E4284A" w:rsidRPr="0094055E">
        <w:rPr>
          <w:rFonts w:eastAsia="Arial"/>
        </w:rPr>
        <w:t>FPGA”</w:t>
      </w:r>
      <w:r w:rsidR="00071F40" w:rsidRPr="0094055E">
        <w:rPr>
          <w:rFonts w:eastAsia="Arial"/>
        </w:rPr>
        <w:t xml:space="preserve"> </w:t>
      </w:r>
      <w:r>
        <w:rPr>
          <w:rFonts w:eastAsia="Arial"/>
        </w:rPr>
        <w:t>Design Conducted in KPRIT College o</w:t>
      </w:r>
      <w:r w:rsidR="00E4284A" w:rsidRPr="0094055E">
        <w:rPr>
          <w:rFonts w:eastAsia="Arial"/>
        </w:rPr>
        <w:t>f   Engineering,Hyderabad.</w:t>
      </w:r>
    </w:p>
    <w:p w:rsidR="00E4284A" w:rsidRPr="0094055E" w:rsidRDefault="00E4284A" w:rsidP="00E4284A">
      <w:pPr>
        <w:spacing w:line="20" w:lineRule="atLeast"/>
      </w:pPr>
    </w:p>
    <w:p w:rsidR="00327657" w:rsidRPr="0094055E" w:rsidRDefault="00327657" w:rsidP="00E4284A">
      <w:pPr>
        <w:spacing w:line="20" w:lineRule="atLeast"/>
        <w:rPr>
          <w:b/>
          <w:noProof/>
        </w:rPr>
      </w:pPr>
      <w:r w:rsidRPr="0094055E">
        <w:rPr>
          <w:b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129540</wp:posOffset>
            </wp:positionV>
            <wp:extent cx="6200775" cy="276225"/>
            <wp:effectExtent l="19050" t="0" r="9525" b="0"/>
            <wp:wrapNone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7657" w:rsidRPr="0094055E" w:rsidRDefault="00327657" w:rsidP="00E4284A">
      <w:pPr>
        <w:spacing w:line="354" w:lineRule="atLeast"/>
      </w:pPr>
      <w:r w:rsidRPr="0094055E">
        <w:rPr>
          <w:b/>
          <w:noProof/>
        </w:rPr>
        <w:t>TECHNICAL EVENTS</w:t>
      </w:r>
    </w:p>
    <w:p w:rsidR="00327657" w:rsidRPr="0094055E" w:rsidRDefault="00327657" w:rsidP="00E4284A">
      <w:pPr>
        <w:spacing w:line="354" w:lineRule="atLeast"/>
      </w:pPr>
      <w:r w:rsidRPr="0094055E">
        <w:t>Participated in ANALOG ONLINE contest conducted by Texas instruments.</w:t>
      </w:r>
    </w:p>
    <w:p w:rsidR="00327657" w:rsidRPr="0094055E" w:rsidRDefault="00327657" w:rsidP="00E4284A">
      <w:pPr>
        <w:spacing w:line="354" w:lineRule="atLeast"/>
      </w:pPr>
    </w:p>
    <w:p w:rsidR="00327657" w:rsidRPr="0094055E" w:rsidRDefault="00327657" w:rsidP="00E4284A">
      <w:pPr>
        <w:spacing w:line="354" w:lineRule="atLeast"/>
      </w:pPr>
      <w:r w:rsidRPr="0094055E">
        <w:t>Participated in technical events conducted by IIIT, Hyderabad.</w:t>
      </w:r>
    </w:p>
    <w:p w:rsidR="00327657" w:rsidRPr="0094055E" w:rsidRDefault="00327657" w:rsidP="00E4284A">
      <w:pPr>
        <w:spacing w:line="354" w:lineRule="atLeast"/>
      </w:pPr>
    </w:p>
    <w:p w:rsidR="00327657" w:rsidRPr="0094055E" w:rsidRDefault="00327657" w:rsidP="00E4284A">
      <w:pPr>
        <w:spacing w:line="354" w:lineRule="atLeast"/>
        <w:rPr>
          <w:b/>
        </w:rPr>
      </w:pPr>
      <w:r w:rsidRPr="0094055E">
        <w:rPr>
          <w:b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29210</wp:posOffset>
            </wp:positionV>
            <wp:extent cx="6200775" cy="209550"/>
            <wp:effectExtent l="19050" t="0" r="9525" b="0"/>
            <wp:wrapNone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055E">
        <w:rPr>
          <w:b/>
        </w:rPr>
        <w:t>LANGUAGE PROFICIENCY</w:t>
      </w:r>
    </w:p>
    <w:p w:rsidR="00327657" w:rsidRPr="0094055E" w:rsidRDefault="00327657" w:rsidP="00E4284A">
      <w:pPr>
        <w:spacing w:line="354" w:lineRule="atLeast"/>
        <w:rPr>
          <w:b/>
        </w:rPr>
      </w:pPr>
    </w:p>
    <w:p w:rsidR="009C31EE" w:rsidRPr="0094055E" w:rsidRDefault="00327657" w:rsidP="009E465A">
      <w:pPr>
        <w:pStyle w:val="ListParagraph"/>
        <w:numPr>
          <w:ilvl w:val="0"/>
          <w:numId w:val="2"/>
        </w:numPr>
        <w:spacing w:line="354" w:lineRule="atLeast"/>
      </w:pPr>
      <w:r w:rsidRPr="0094055E">
        <w:t>English, Telugu, Hindi.</w:t>
      </w:r>
    </w:p>
    <w:p w:rsidR="009C31EE" w:rsidRPr="0094055E" w:rsidRDefault="009C31EE" w:rsidP="00327657">
      <w:pPr>
        <w:pStyle w:val="ListParagraph"/>
        <w:spacing w:line="354" w:lineRule="atLeast"/>
      </w:pPr>
    </w:p>
    <w:p w:rsidR="00327657" w:rsidRPr="0094055E" w:rsidRDefault="009C31EE" w:rsidP="00E4284A">
      <w:pPr>
        <w:spacing w:line="354" w:lineRule="atLeast"/>
        <w:rPr>
          <w:b/>
        </w:rPr>
      </w:pPr>
      <w:r w:rsidRPr="0094055E">
        <w:rPr>
          <w:b/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3810</wp:posOffset>
            </wp:positionV>
            <wp:extent cx="6200775" cy="209550"/>
            <wp:effectExtent l="19050" t="0" r="9525" b="0"/>
            <wp:wrapNone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657" w:rsidRPr="0094055E">
        <w:rPr>
          <w:b/>
        </w:rPr>
        <w:t>PERSONAL DETAILS</w:t>
      </w:r>
    </w:p>
    <w:p w:rsidR="009C31EE" w:rsidRPr="0094055E" w:rsidRDefault="009C31EE" w:rsidP="00E4284A">
      <w:pPr>
        <w:spacing w:line="354" w:lineRule="atLeast"/>
        <w:rPr>
          <w:b/>
        </w:rPr>
      </w:pPr>
    </w:p>
    <w:p w:rsidR="009C31EE" w:rsidRPr="0094055E" w:rsidRDefault="009C31EE" w:rsidP="009C31EE">
      <w:pPr>
        <w:spacing w:line="354" w:lineRule="atLeast"/>
      </w:pPr>
    </w:p>
    <w:p w:rsidR="009C31EE" w:rsidRPr="0094055E" w:rsidRDefault="009C31EE" w:rsidP="009C31EE">
      <w:pPr>
        <w:pStyle w:val="ListParagraph"/>
        <w:numPr>
          <w:ilvl w:val="0"/>
          <w:numId w:val="2"/>
        </w:numPr>
        <w:spacing w:line="354" w:lineRule="atLeast"/>
      </w:pPr>
      <w:r w:rsidRPr="0094055E">
        <w:t>Date of birth : 23/05/1997</w:t>
      </w:r>
    </w:p>
    <w:p w:rsidR="009C31EE" w:rsidRPr="0094055E" w:rsidRDefault="009C31EE" w:rsidP="009C31EE">
      <w:pPr>
        <w:spacing w:line="354" w:lineRule="atLeast"/>
      </w:pPr>
    </w:p>
    <w:p w:rsidR="009C31EE" w:rsidRPr="0094055E" w:rsidRDefault="009C31EE" w:rsidP="009C31EE">
      <w:pPr>
        <w:pStyle w:val="ListParagraph"/>
        <w:numPr>
          <w:ilvl w:val="0"/>
          <w:numId w:val="2"/>
        </w:numPr>
        <w:spacing w:line="354" w:lineRule="atLeast"/>
      </w:pPr>
      <w:r w:rsidRPr="0094055E">
        <w:t xml:space="preserve">Nationality : India </w:t>
      </w:r>
    </w:p>
    <w:p w:rsidR="009C31EE" w:rsidRPr="0094055E" w:rsidRDefault="009C31EE" w:rsidP="009C31EE">
      <w:pPr>
        <w:pStyle w:val="ListParagraph"/>
      </w:pPr>
    </w:p>
    <w:p w:rsidR="009E465A" w:rsidRPr="0094055E" w:rsidRDefault="009C31EE" w:rsidP="009E465A">
      <w:pPr>
        <w:pStyle w:val="ListParagraph"/>
        <w:numPr>
          <w:ilvl w:val="0"/>
          <w:numId w:val="2"/>
        </w:numPr>
        <w:spacing w:line="354" w:lineRule="atLeast"/>
        <w:sectPr w:rsidR="009E465A" w:rsidRPr="0094055E">
          <w:pgSz w:w="12240" w:h="15840"/>
          <w:pgMar w:top="1440" w:right="1440" w:bottom="1440" w:left="1440" w:header="720" w:footer="720" w:gutter="0"/>
          <w:cols w:space="720"/>
        </w:sectPr>
      </w:pPr>
      <w:r w:rsidRPr="0094055E">
        <w:t>Address : H.no: 2-98, gopalra</w:t>
      </w:r>
      <w:r w:rsidR="009E465A">
        <w:t>opet,ramadugu,karimnagar,505531</w:t>
      </w:r>
    </w:p>
    <w:p w:rsidR="00070379" w:rsidRPr="00071F40" w:rsidRDefault="00070379" w:rsidP="00A57C4E">
      <w:pPr>
        <w:spacing w:line="262" w:lineRule="auto"/>
        <w:rPr>
          <w:sz w:val="20"/>
          <w:szCs w:val="20"/>
        </w:rPr>
      </w:pPr>
    </w:p>
    <w:sectPr w:rsidR="00070379" w:rsidRPr="00071F40" w:rsidSect="000703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38D" w:rsidRDefault="000A638D" w:rsidP="00327657">
      <w:r>
        <w:separator/>
      </w:r>
    </w:p>
  </w:endnote>
  <w:endnote w:type="continuationSeparator" w:id="1">
    <w:p w:rsidR="000A638D" w:rsidRDefault="000A638D" w:rsidP="003276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38D" w:rsidRDefault="000A638D" w:rsidP="00327657">
      <w:r>
        <w:separator/>
      </w:r>
    </w:p>
  </w:footnote>
  <w:footnote w:type="continuationSeparator" w:id="1">
    <w:p w:rsidR="000A638D" w:rsidRDefault="000A638D" w:rsidP="003276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3953"/>
    <w:multiLevelType w:val="hybridMultilevel"/>
    <w:tmpl w:val="4DAC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86486"/>
    <w:multiLevelType w:val="hybridMultilevel"/>
    <w:tmpl w:val="6936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0379"/>
    <w:rsid w:val="00070379"/>
    <w:rsid w:val="00071F40"/>
    <w:rsid w:val="000A638D"/>
    <w:rsid w:val="000C4EFB"/>
    <w:rsid w:val="001153E8"/>
    <w:rsid w:val="00327657"/>
    <w:rsid w:val="00433D18"/>
    <w:rsid w:val="006744B1"/>
    <w:rsid w:val="007045DC"/>
    <w:rsid w:val="00742E4C"/>
    <w:rsid w:val="007D44A9"/>
    <w:rsid w:val="0094055E"/>
    <w:rsid w:val="00951C9A"/>
    <w:rsid w:val="009C31EE"/>
    <w:rsid w:val="009E465A"/>
    <w:rsid w:val="00A57C4E"/>
    <w:rsid w:val="00CA396F"/>
    <w:rsid w:val="00CF15C4"/>
    <w:rsid w:val="00DD4F17"/>
    <w:rsid w:val="00E4284A"/>
    <w:rsid w:val="00EC3319"/>
    <w:rsid w:val="00F47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76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765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276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76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276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8EC19-CE9B-4448-B0E3-05FCA5175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</cp:lastModifiedBy>
  <cp:revision>19</cp:revision>
  <dcterms:created xsi:type="dcterms:W3CDTF">2020-03-18T04:41:00Z</dcterms:created>
  <dcterms:modified xsi:type="dcterms:W3CDTF">2020-03-18T05:57:00Z</dcterms:modified>
</cp:coreProperties>
</file>